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jc w:val="center"/>
        <w:rPr>
          <w:rFonts w:hint="default"/>
          <w:sz w:val="48"/>
          <w:szCs w:val="48"/>
          <w:lang w:val="en-US"/>
          <w14:shadow w14:blurRad="50800" w14:dist="38100" w14:dir="0" w14:sx="100000" w14:sy="100000" w14:kx="0" w14:ky="0" w14:algn="l">
            <w14:srgbClr w14:val="000000">
              <w14:alpha w14:val="60000"/>
            </w14:srgbClr>
          </w14:shadow>
        </w:rPr>
      </w:pPr>
      <w:r>
        <w:rPr>
          <w:sz w:val="48"/>
        </w:rPr>
        <mc:AlternateContent>
          <mc:Choice Requires="wps">
            <w:drawing>
              <wp:anchor distT="0" distB="0" distL="114300" distR="114300" simplePos="0" relativeHeight="251659264" behindDoc="0" locked="0" layoutInCell="1" allowOverlap="1">
                <wp:simplePos x="0" y="0"/>
                <wp:positionH relativeFrom="column">
                  <wp:posOffset>-626745</wp:posOffset>
                </wp:positionH>
                <wp:positionV relativeFrom="paragraph">
                  <wp:posOffset>580390</wp:posOffset>
                </wp:positionV>
                <wp:extent cx="6535420" cy="76200"/>
                <wp:effectExtent l="0" t="0" r="0" b="0"/>
                <wp:wrapNone/>
                <wp:docPr id="31" name="Minus 31"/>
                <wp:cNvGraphicFramePr/>
                <a:graphic xmlns:a="http://schemas.openxmlformats.org/drawingml/2006/main">
                  <a:graphicData uri="http://schemas.microsoft.com/office/word/2010/wordprocessingShape">
                    <wps:wsp>
                      <wps:cNvSpPr/>
                      <wps:spPr>
                        <a:xfrm>
                          <a:off x="1262380" y="3040380"/>
                          <a:ext cx="6535420" cy="76200"/>
                        </a:xfrm>
                        <a:prstGeom prst="mathMinus">
                          <a:avLst/>
                        </a:prstGeom>
                        <a:solidFill>
                          <a:schemeClr val="tx1">
                            <a:lumMod val="95000"/>
                            <a:lumOff val="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35pt;margin-top:45.7pt;height:6pt;width:514.6pt;z-index:251659264;v-text-anchor:middle;mso-width-relative:page;mso-height-relative:page;" fillcolor="#0D0D0D [3069]" filled="t" stroked="t" coordsize="6535420,76200" o:gfxdata="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T0LkW2gAA&#10;AAoBAAAPAAAAAAAAAAEAIAAAACIAAABkcnMvZG93bnJldi54bWxQSwECFAAUAAAACACHTuJA885T&#10;MY4CAABIBQAADgAAAAAAAAABACAAAAApAQAAZHJzL2Uyb0RvYy54bWxQSwUGAAAAAAYABgBZAQAA&#10;KQYAAAAA&#10;" path="m866269,29138l5669150,29138,5669150,47061,866269,47061xe">
                <v:path textboxrect="0,0,6535420,76200" o:connectlocs="5669150,38100;3267710,47061;866269,38100;3267710,29138" o:connectangles="0,82,164,247"/>
                <v:fill on="t" focussize="0,0"/>
                <v:stroke weight="1pt" color="#000000 [3213]" miterlimit="8" joinstyle="miter"/>
                <v:imagedata o:title=""/>
                <o:lock v:ext="edit" aspectratio="f"/>
                <v:textbox>
                  <w:txbxContent>
                    <w:p>
                      <w:pPr>
                        <w:jc w:val="center"/>
                      </w:pPr>
                    </w:p>
                  </w:txbxContent>
                </v:textbox>
              </v:shape>
            </w:pict>
          </mc:Fallback>
        </mc:AlternateContent>
      </w:r>
      <w:r>
        <w:rPr>
          <w:rFonts w:hint="default"/>
          <w:sz w:val="48"/>
          <w:szCs w:val="48"/>
          <w:lang w:val="en-US"/>
          <w14:shadow w14:blurRad="50800" w14:dist="38100" w14:dir="0" w14:sx="100000" w14:sy="100000" w14:kx="0" w14:ky="0" w14:algn="l">
            <w14:srgbClr w14:val="000000">
              <w14:alpha w14:val="60000"/>
            </w14:srgbClr>
          </w14:shadow>
        </w:rPr>
        <w:t>Food Quality Of Cafeteria in IBA Sukkur</w:t>
      </w:r>
    </w:p>
    <w:p/>
    <w:p/>
    <w:p/>
    <w:p/>
    <w:p/>
    <w:p/>
    <w:p/>
    <w:p/>
    <w:p/>
    <w:p>
      <w:pPr>
        <w:rPr>
          <w:rFonts w:hint="default"/>
          <w:lang w:val="en-US"/>
        </w:rPr>
      </w:pPr>
      <w:r>
        <w:rPr>
          <w:rFonts w:hint="default"/>
          <w:lang w:val="en-US"/>
        </w:rPr>
        <w:t>Supervised by: Dr Sher Muhammad Daudpota</w:t>
      </w:r>
    </w:p>
    <w:p>
      <w:pPr>
        <w:rPr>
          <w:rFonts w:hint="default"/>
          <w:lang w:val="en-US"/>
        </w:rPr>
      </w:pPr>
    </w:p>
    <w:p>
      <w:pPr>
        <w:rPr>
          <w:rFonts w:hint="default"/>
          <w:lang w:val="en-US"/>
        </w:rPr>
      </w:pPr>
      <w:r>
        <w:rPr>
          <w:rFonts w:hint="default"/>
          <w:lang w:val="en-US"/>
        </w:rPr>
        <w:t>Group membres : Sareeka  and Abdul hameed</w:t>
      </w:r>
    </w:p>
    <w:p/>
    <w:p/>
    <w:p/>
    <w:p/>
    <w:p/>
    <w:p/>
    <w:p/>
    <w:p/>
    <w:p/>
    <w:p/>
    <w:p/>
    <w:p/>
    <w:p/>
    <w:p>
      <w:pPr>
        <w:rPr>
          <w:rFonts w:hint="default"/>
          <w:b/>
          <w:bCs/>
          <w:u w:val="single"/>
          <w:lang w:val="en-US"/>
        </w:rPr>
      </w:pPr>
      <w:r>
        <w:rPr>
          <w:rFonts w:hint="default"/>
          <w:b/>
          <w:bCs/>
          <w:sz w:val="28"/>
          <w:szCs w:val="32"/>
          <w:u w:val="single"/>
          <w:lang w:val="en-US"/>
        </w:rPr>
        <w:t>Introduction</w:t>
      </w:r>
    </w:p>
    <w:p>
      <w:pPr>
        <w:spacing w:line="240" w:lineRule="auto"/>
        <w:ind w:firstLine="720" w:firstLineChars="0"/>
        <w:rPr>
          <w:rFonts w:hint="default"/>
          <w:lang w:val="en-US"/>
        </w:rPr>
      </w:pPr>
      <w:r>
        <w:rPr>
          <w:rFonts w:hint="default"/>
          <w:lang w:val="en-US"/>
        </w:rPr>
        <w:t>The dinning experience in our University Cafeteria is fundamental to customer satisfaction, which is depend on affordability, quantity and most important the consistency and quality of the food  they served to their Customer. This Project is aimed to address the existing concerns like food quality according to different people who came from different areas how they like the food, quantity and consistency of food items which they offered in our Cafeteria.</w:t>
      </w:r>
    </w:p>
    <w:p>
      <w:pPr>
        <w:spacing w:line="240" w:lineRule="auto"/>
        <w:ind w:firstLine="720" w:firstLineChars="0"/>
        <w:jc w:val="left"/>
        <w:rPr>
          <w:rFonts w:hint="default"/>
          <w:lang w:val="en-US"/>
        </w:rPr>
      </w:pPr>
      <w:r>
        <w:rPr>
          <w:rFonts w:hint="default"/>
          <w:lang w:val="en-US"/>
        </w:rPr>
        <w:t>The main objective of this Project is to Know how Student of Sukkur IBA  feel about the food Quality in our Cafeteria and identify the causes of inconsistency of food experience. To do, this we are going to ask students for their feedback by using Survey and we analyze and observe how individuals who came from different regions have opinion about food Quality of cafeteria.  Main Objective of this Project is find or understand the challenges associated with food quality.</w:t>
      </w:r>
    </w:p>
    <w:p>
      <w:pPr>
        <w:spacing w:line="240" w:lineRule="auto"/>
        <w:ind w:firstLine="720" w:firstLineChars="0"/>
        <w:jc w:val="left"/>
        <w:rPr>
          <w:rFonts w:hint="default"/>
          <w:lang w:val="en-US"/>
        </w:rPr>
      </w:pPr>
    </w:p>
    <w:p>
      <w:pPr>
        <w:spacing w:line="240" w:lineRule="auto"/>
        <w:rPr>
          <w:rFonts w:hint="default"/>
          <w:b/>
          <w:bCs/>
          <w:sz w:val="28"/>
          <w:szCs w:val="32"/>
          <w:u w:val="single"/>
          <w:lang w:val="en-US"/>
        </w:rPr>
      </w:pPr>
      <w:r>
        <w:rPr>
          <w:rFonts w:hint="default"/>
          <w:b/>
          <w:bCs/>
          <w:sz w:val="28"/>
          <w:szCs w:val="32"/>
          <w:u w:val="single"/>
          <w:lang w:val="en-US"/>
        </w:rPr>
        <w:t>Problem Statement</w:t>
      </w:r>
    </w:p>
    <w:p>
      <w:pPr>
        <w:spacing w:line="240" w:lineRule="auto"/>
        <w:rPr>
          <w:rFonts w:hint="default"/>
          <w:b/>
          <w:bCs/>
          <w:sz w:val="28"/>
          <w:szCs w:val="32"/>
          <w:u w:val="single"/>
          <w:lang w:val="en-US"/>
        </w:rPr>
      </w:pPr>
    </w:p>
    <w:p>
      <w:pPr>
        <w:spacing w:line="240" w:lineRule="auto"/>
        <w:rPr>
          <w:rFonts w:hint="default"/>
          <w:lang w:val="en-US"/>
        </w:rPr>
      </w:pPr>
      <w:r>
        <w:rPr>
          <w:rFonts w:hint="default"/>
          <w:lang w:val="en-US"/>
        </w:rPr>
        <w:tab/>
      </w:r>
      <w:r>
        <w:rPr>
          <w:rFonts w:hint="default"/>
          <w:lang w:val="en-US"/>
        </w:rPr>
        <w:t>Recently, our Cafeteria  has faced consistent concerns regarding fluctuation in price, and variability in the quality of food items they served, we see this perception of every individuals according to geographically. These issues prices and inconsistencies are affect on customer satisfaction and they take dinning decisions based on reviews and feedback from others. Moreover, these concerns have resulted in facing avoidance for weeks in particular food items. So, because of monopoly they are charging high prices, because students have no alternative.</w:t>
      </w:r>
    </w:p>
    <w:p>
      <w:pPr>
        <w:spacing w:line="240" w:lineRule="auto"/>
        <w:rPr>
          <w:rFonts w:hint="default"/>
          <w:lang w:val="en-US"/>
        </w:rPr>
      </w:pPr>
    </w:p>
    <w:p>
      <w:pPr>
        <w:spacing w:line="360" w:lineRule="auto"/>
        <w:rPr>
          <w:rFonts w:hint="default"/>
          <w:lang w:val="en-US"/>
        </w:rPr>
      </w:pPr>
      <w:r>
        <w:drawing>
          <wp:inline distT="0" distB="0" distL="114300" distR="114300">
            <wp:extent cx="4846955" cy="237744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46955" cy="2377440"/>
                    </a:xfrm>
                    <a:prstGeom prst="rect">
                      <a:avLst/>
                    </a:prstGeom>
                    <a:noFill/>
                    <a:ln>
                      <a:noFill/>
                    </a:ln>
                  </pic:spPr>
                </pic:pic>
              </a:graphicData>
            </a:graphic>
          </wp:inline>
        </w:drawing>
      </w:r>
    </w:p>
    <w:p>
      <w:pPr>
        <w:spacing w:line="360" w:lineRule="auto"/>
      </w:pPr>
      <w:r>
        <w:drawing>
          <wp:inline distT="0" distB="0" distL="114300" distR="114300">
            <wp:extent cx="5456555" cy="2961005"/>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56555" cy="2961005"/>
                    </a:xfrm>
                    <a:prstGeom prst="rect">
                      <a:avLst/>
                    </a:prstGeom>
                    <a:noFill/>
                    <a:ln>
                      <a:noFill/>
                    </a:ln>
                  </pic:spPr>
                </pic:pic>
              </a:graphicData>
            </a:graphic>
          </wp:inline>
        </w:drawing>
      </w:r>
    </w:p>
    <w:p>
      <w:pPr>
        <w:spacing w:line="360" w:lineRule="auto"/>
      </w:pPr>
      <w:r>
        <w:drawing>
          <wp:inline distT="0" distB="0" distL="114300" distR="114300">
            <wp:extent cx="5958205" cy="3402330"/>
            <wp:effectExtent l="0" t="0" r="10795" b="127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8"/>
                    <a:stretch>
                      <a:fillRect/>
                    </a:stretch>
                  </pic:blipFill>
                  <pic:spPr>
                    <a:xfrm>
                      <a:off x="0" y="0"/>
                      <a:ext cx="5958205" cy="3402330"/>
                    </a:xfrm>
                    <a:prstGeom prst="rect">
                      <a:avLst/>
                    </a:prstGeom>
                    <a:noFill/>
                    <a:ln>
                      <a:noFill/>
                    </a:ln>
                  </pic:spPr>
                </pic:pic>
              </a:graphicData>
            </a:graphic>
          </wp:inline>
        </w:drawing>
      </w:r>
    </w:p>
    <w:p>
      <w:pPr>
        <w:spacing w:line="360" w:lineRule="auto"/>
        <w:rPr>
          <w:rFonts w:hint="default"/>
          <w:lang w:val="en-US"/>
        </w:rPr>
      </w:pPr>
    </w:p>
    <w:p>
      <w:pPr>
        <w:spacing w:line="240" w:lineRule="auto"/>
        <w:rPr>
          <w:rFonts w:hint="default"/>
          <w:b/>
          <w:bCs/>
          <w:sz w:val="28"/>
          <w:szCs w:val="32"/>
          <w:u w:val="single"/>
          <w:lang w:val="en-US"/>
        </w:rPr>
      </w:pPr>
      <w:r>
        <w:rPr>
          <w:rFonts w:hint="default"/>
          <w:b/>
          <w:bCs/>
          <w:sz w:val="28"/>
          <w:szCs w:val="32"/>
          <w:u w:val="single"/>
          <w:lang w:val="en-US"/>
        </w:rPr>
        <w:t xml:space="preserve">Proposed  Methodology </w:t>
      </w:r>
    </w:p>
    <w:p>
      <w:pPr>
        <w:spacing w:line="360" w:lineRule="auto"/>
        <w:ind w:firstLine="720" w:firstLineChars="0"/>
        <w:jc w:val="left"/>
        <w:rPr>
          <w:rFonts w:hint="default"/>
          <w:lang w:val="en-US"/>
        </w:rPr>
      </w:pPr>
    </w:p>
    <w:p>
      <w:pPr>
        <w:numPr>
          <w:ilvl w:val="0"/>
          <w:numId w:val="11"/>
        </w:numPr>
        <w:spacing w:line="240" w:lineRule="auto"/>
        <w:ind w:left="425" w:leftChars="0" w:hanging="425" w:firstLineChars="0"/>
        <w:rPr>
          <w:rFonts w:hint="default"/>
          <w:b w:val="0"/>
          <w:bCs w:val="0"/>
          <w:lang w:val="en-US"/>
        </w:rPr>
      </w:pPr>
      <w:r>
        <w:rPr>
          <w:rFonts w:hint="default"/>
          <w:lang w:val="en-US"/>
        </w:rPr>
        <w:tab/>
      </w:r>
      <w:r>
        <w:rPr>
          <w:rFonts w:hint="default"/>
          <w:b/>
          <w:bCs/>
          <w:u w:val="none"/>
          <w:lang w:val="en-US"/>
        </w:rPr>
        <w:t>Data Collection :</w:t>
      </w:r>
    </w:p>
    <w:p>
      <w:pPr>
        <w:numPr>
          <w:ilvl w:val="0"/>
          <w:numId w:val="12"/>
        </w:numPr>
        <w:spacing w:line="240" w:lineRule="auto"/>
        <w:ind w:left="1260" w:leftChars="0" w:hanging="420" w:firstLineChars="0"/>
        <w:rPr>
          <w:rFonts w:hint="default"/>
          <w:b w:val="0"/>
          <w:bCs w:val="0"/>
          <w:lang w:val="en-US"/>
        </w:rPr>
      </w:pPr>
      <w:r>
        <w:rPr>
          <w:rFonts w:hint="default"/>
          <w:b w:val="0"/>
          <w:bCs w:val="0"/>
          <w:lang w:val="en-US"/>
        </w:rPr>
        <w:t xml:space="preserve">In </w:t>
      </w:r>
      <w:r>
        <w:rPr>
          <w:rFonts w:hint="default"/>
          <w:b/>
          <w:bCs/>
          <w:lang w:val="en-US"/>
        </w:rPr>
        <w:t xml:space="preserve">IBA SUKKUR </w:t>
      </w:r>
      <w:r>
        <w:rPr>
          <w:rFonts w:hint="default"/>
          <w:b w:val="0"/>
          <w:bCs w:val="0"/>
          <w:lang w:val="en-US"/>
        </w:rPr>
        <w:t xml:space="preserve">there are students who came from different Areas and our main idea to collect data from those student so that we know there idea about quality of food of our Cafeteria. </w:t>
      </w:r>
      <w:r>
        <w:rPr>
          <w:rFonts w:hint="default"/>
          <w:lang w:val="en-US"/>
        </w:rPr>
        <w:t xml:space="preserve">Simply, We are collecting data through </w:t>
      </w:r>
      <w:r>
        <w:rPr>
          <w:rFonts w:hint="default"/>
          <w:b/>
          <w:bCs/>
          <w:lang w:val="en-US"/>
        </w:rPr>
        <w:t>SURVEY FORM.</w:t>
      </w:r>
      <w:r>
        <w:rPr>
          <w:rFonts w:hint="default"/>
          <w:b w:val="0"/>
          <w:bCs w:val="0"/>
          <w:lang w:val="en-US"/>
        </w:rPr>
        <w:t>In which we  collect  data approximately 300 hundred  from  students of IBA Sukkur.</w:t>
      </w:r>
    </w:p>
    <w:p>
      <w:pPr>
        <w:numPr>
          <w:ilvl w:val="0"/>
          <w:numId w:val="11"/>
        </w:numPr>
        <w:spacing w:line="240" w:lineRule="auto"/>
        <w:ind w:left="425" w:leftChars="0" w:hanging="425" w:firstLineChars="0"/>
        <w:rPr>
          <w:rFonts w:hint="default"/>
          <w:lang w:val="en-US"/>
        </w:rPr>
      </w:pPr>
      <w:r>
        <w:rPr>
          <w:rFonts w:hint="default"/>
          <w:b/>
          <w:bCs/>
          <w:u w:val="none"/>
          <w:lang w:val="en-US"/>
        </w:rPr>
        <w:t xml:space="preserve">Data Exploration </w:t>
      </w:r>
      <w:r>
        <w:rPr>
          <w:rFonts w:hint="default"/>
          <w:lang w:val="en-US"/>
        </w:rPr>
        <w:t xml:space="preserve">  </w:t>
      </w:r>
    </w:p>
    <w:p>
      <w:pPr>
        <w:numPr>
          <w:ilvl w:val="0"/>
          <w:numId w:val="13"/>
        </w:numPr>
        <w:tabs>
          <w:tab w:val="left" w:pos="840"/>
          <w:tab w:val="clear" w:pos="1260"/>
        </w:tabs>
        <w:spacing w:line="240" w:lineRule="auto"/>
        <w:ind w:left="1320" w:leftChars="0" w:hanging="420" w:firstLineChars="0"/>
        <w:rPr>
          <w:rFonts w:hint="default"/>
          <w:lang w:val="en-US"/>
        </w:rPr>
      </w:pPr>
      <w:r>
        <w:rPr>
          <w:rFonts w:hint="default"/>
          <w:lang w:val="en-US"/>
        </w:rPr>
        <w:t>We are using EDA(exploratory data Analysis ) approach to understand the data distribution and visualization techniques to gain insights into the data.</w:t>
      </w:r>
    </w:p>
    <w:p>
      <w:pPr>
        <w:numPr>
          <w:ilvl w:val="0"/>
          <w:numId w:val="13"/>
        </w:numPr>
        <w:tabs>
          <w:tab w:val="left" w:pos="840"/>
          <w:tab w:val="clear" w:pos="1260"/>
        </w:tabs>
        <w:spacing w:line="240" w:lineRule="auto"/>
        <w:ind w:left="1320" w:leftChars="0" w:hanging="420" w:firstLineChars="0"/>
        <w:rPr>
          <w:rFonts w:hint="default"/>
          <w:lang w:val="en-US"/>
        </w:rPr>
      </w:pPr>
      <w:r>
        <w:rPr>
          <w:rFonts w:hint="default"/>
          <w:lang w:val="en-US"/>
        </w:rPr>
        <w:t>In which we use some of python libraries to visualize the data….</w:t>
      </w:r>
    </w:p>
    <w:p>
      <w:pPr>
        <w:keepNext w:val="0"/>
        <w:keepLines w:val="0"/>
        <w:widowControl/>
        <w:suppressLineNumbers w:val="0"/>
        <w:shd w:val="clear" w:fill="F7F7F7"/>
        <w:spacing w:line="240" w:lineRule="auto"/>
        <w:ind w:left="1440" w:leftChars="0" w:firstLine="720" w:firstLineChars="0"/>
        <w:jc w:val="left"/>
        <w:rPr>
          <w:rFonts w:hint="default" w:ascii="Consolas" w:hAnsi="Consolas" w:eastAsia="Consolas" w:cs="Consolas"/>
          <w:b w:val="0"/>
          <w:bCs w:val="0"/>
          <w:color w:val="000000"/>
          <w:kern w:val="0"/>
          <w:sz w:val="20"/>
          <w:szCs w:val="20"/>
          <w:shd w:val="clear" w:fill="F7F7F7"/>
          <w:lang w:val="en-US" w:eastAsia="zh-CN" w:bidi="ar"/>
        </w:rPr>
      </w:pPr>
      <w:r>
        <w:rPr>
          <w:rFonts w:hint="default" w:ascii="Consolas" w:hAnsi="Consolas" w:eastAsia="Consolas" w:cs="Consolas"/>
          <w:b w:val="0"/>
          <w:bCs w:val="0"/>
          <w:color w:val="000000"/>
          <w:kern w:val="0"/>
          <w:sz w:val="20"/>
          <w:szCs w:val="20"/>
          <w:shd w:val="clear" w:fill="F7F7F7"/>
          <w:lang w:val="en-US" w:eastAsia="zh-CN" w:bidi="ar"/>
        </w:rPr>
        <w:t xml:space="preserve"> seaborn and matplotlib.pyplot </w:t>
      </w:r>
    </w:p>
    <w:p>
      <w:pPr>
        <w:numPr>
          <w:numId w:val="0"/>
        </w:numPr>
        <w:spacing w:line="240" w:lineRule="auto"/>
        <w:ind w:firstLine="720" w:firstLineChars="0"/>
        <w:rPr>
          <w:rFonts w:hint="default"/>
          <w:lang w:val="en-US"/>
        </w:rPr>
      </w:pPr>
    </w:p>
    <w:p>
      <w:pPr>
        <w:numPr>
          <w:ilvl w:val="0"/>
          <w:numId w:val="14"/>
        </w:numPr>
        <w:spacing w:line="240" w:lineRule="auto"/>
        <w:ind w:left="1260" w:leftChars="0" w:hanging="420" w:firstLineChars="0"/>
        <w:rPr>
          <w:rFonts w:hint="default"/>
          <w:lang w:val="en-US"/>
        </w:rPr>
      </w:pPr>
      <w:r>
        <w:rPr>
          <w:rFonts w:hint="default"/>
          <w:lang w:val="en-US"/>
        </w:rPr>
        <w:t xml:space="preserve">Analyse Responses whether they are positive and negative </w:t>
      </w:r>
    </w:p>
    <w:p>
      <w:pPr>
        <w:numPr>
          <w:ilvl w:val="0"/>
          <w:numId w:val="11"/>
        </w:numPr>
        <w:spacing w:line="240" w:lineRule="auto"/>
        <w:ind w:left="425" w:leftChars="0" w:hanging="425" w:firstLineChars="0"/>
        <w:rPr>
          <w:rFonts w:hint="default"/>
          <w:b/>
          <w:bCs/>
          <w:u w:val="none"/>
          <w:lang w:val="en-US"/>
        </w:rPr>
      </w:pPr>
      <w:r>
        <w:rPr>
          <w:rFonts w:hint="default"/>
          <w:b/>
          <w:bCs/>
          <w:u w:val="none"/>
          <w:lang w:val="en-US"/>
        </w:rPr>
        <w:t>Testing procedures</w:t>
      </w:r>
    </w:p>
    <w:p>
      <w:pPr>
        <w:numPr>
          <w:ilvl w:val="0"/>
          <w:numId w:val="15"/>
        </w:numPr>
        <w:spacing w:line="240" w:lineRule="auto"/>
        <w:ind w:left="840" w:leftChars="0" w:hanging="420" w:firstLineChars="0"/>
        <w:rPr>
          <w:rFonts w:hint="default"/>
          <w:lang w:val="en-US"/>
        </w:rPr>
      </w:pPr>
      <w:r>
        <w:rPr>
          <w:rFonts w:hint="default"/>
          <w:b/>
          <w:bCs/>
          <w:u w:val="none"/>
          <w:lang w:val="en-US"/>
        </w:rPr>
        <w:tab/>
      </w:r>
      <w:r>
        <w:rPr>
          <w:rFonts w:hint="default"/>
          <w:lang w:val="en-US"/>
        </w:rPr>
        <w:t xml:space="preserve">According to categorical and continuous data and having more than two categorical columns  we decide to apply </w:t>
      </w:r>
      <w:r>
        <w:rPr>
          <w:rFonts w:ascii="Arial" w:hAnsi="Arial" w:eastAsia="Arial" w:cs="Arial"/>
          <w:b/>
          <w:bCs/>
          <w:i w:val="0"/>
          <w:iCs w:val="0"/>
          <w:caps w:val="0"/>
          <w:color w:val="202124"/>
          <w:spacing w:val="0"/>
          <w:sz w:val="20"/>
          <w:szCs w:val="20"/>
          <w:shd w:val="clear" w:fill="FFFFFF"/>
        </w:rPr>
        <w:t>ANNOVA</w:t>
      </w:r>
      <w:r>
        <w:rPr>
          <w:rFonts w:hint="default" w:ascii="Arial" w:hAnsi="Arial" w:eastAsia="Arial" w:cs="Arial"/>
          <w:b/>
          <w:bCs/>
          <w:i w:val="0"/>
          <w:iCs w:val="0"/>
          <w:caps w:val="0"/>
          <w:color w:val="202124"/>
          <w:spacing w:val="0"/>
          <w:sz w:val="20"/>
          <w:szCs w:val="20"/>
          <w:shd w:val="clear" w:fill="FFFFFF"/>
          <w:lang w:val="en-US"/>
        </w:rPr>
        <w:t xml:space="preserve"> TEST</w:t>
      </w:r>
      <w:r>
        <w:rPr>
          <w:rFonts w:hint="default"/>
          <w:lang w:val="en-US"/>
        </w:rPr>
        <w:t xml:space="preserve"> to check our claim according to different region wise  quality of food in our Cafeteria is rejected or accepted. </w:t>
      </w:r>
    </w:p>
    <w:p>
      <w:pPr>
        <w:numPr>
          <w:ilvl w:val="1"/>
          <w:numId w:val="15"/>
        </w:numPr>
        <w:spacing w:line="240" w:lineRule="auto"/>
        <w:ind w:left="1260" w:leftChars="0" w:hanging="420" w:firstLineChars="0"/>
        <w:rPr>
          <w:rFonts w:hint="default"/>
          <w:lang w:val="en-US"/>
        </w:rPr>
      </w:pPr>
      <w:r>
        <w:rPr>
          <w:rFonts w:hint="default"/>
          <w:lang w:val="en-US"/>
        </w:rPr>
        <w:t xml:space="preserve">Library that we use is </w:t>
      </w:r>
    </w:p>
    <w:p>
      <w:pPr>
        <w:keepNext w:val="0"/>
        <w:keepLines w:val="0"/>
        <w:widowControl/>
        <w:suppressLineNumbers w:val="0"/>
        <w:shd w:val="clear" w:fill="F7F7F7"/>
        <w:spacing w:line="240" w:lineRule="auto"/>
        <w:ind w:left="1440" w:leftChars="0" w:firstLine="720" w:firstLineChars="0"/>
        <w:jc w:val="left"/>
        <w:rPr>
          <w:rFonts w:hint="default" w:ascii="Consolas" w:hAnsi="Consolas" w:eastAsia="Consolas" w:cs="Consolas"/>
          <w:b w:val="0"/>
          <w:bCs w:val="0"/>
          <w:color w:val="000000"/>
          <w:kern w:val="0"/>
          <w:sz w:val="21"/>
          <w:szCs w:val="21"/>
          <w:shd w:val="clear" w:fill="F7F7F7"/>
          <w:lang w:val="en-US" w:eastAsia="zh-CN" w:bidi="ar"/>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scipy.stats</w:t>
      </w:r>
    </w:p>
    <w:p>
      <w:pPr>
        <w:keepNext w:val="0"/>
        <w:keepLines w:val="0"/>
        <w:widowControl/>
        <w:suppressLineNumbers w:val="0"/>
        <w:shd w:val="clear" w:fill="F7F7F7"/>
        <w:spacing w:line="240" w:lineRule="auto"/>
        <w:ind w:left="1440" w:leftChars="0" w:firstLine="720" w:firstLineChars="0"/>
        <w:jc w:val="left"/>
        <w:rPr>
          <w:rFonts w:hint="default" w:ascii="Consolas" w:hAnsi="Consolas" w:eastAsia="Consolas" w:cs="Consolas"/>
          <w:b w:val="0"/>
          <w:bCs w:val="0"/>
          <w:color w:val="000000"/>
          <w:kern w:val="0"/>
          <w:sz w:val="21"/>
          <w:szCs w:val="21"/>
          <w:shd w:val="clear" w:fill="F7F7F7"/>
          <w:lang w:val="en-US" w:eastAsia="zh-CN" w:bidi="ar"/>
        </w:rPr>
      </w:pPr>
    </w:p>
    <w:p>
      <w:pPr>
        <w:numPr>
          <w:ilvl w:val="0"/>
          <w:numId w:val="15"/>
        </w:numPr>
        <w:spacing w:line="240" w:lineRule="auto"/>
        <w:ind w:left="840" w:leftChars="0" w:hanging="420" w:firstLineChars="0"/>
        <w:rPr>
          <w:rFonts w:hint="default"/>
          <w:lang w:val="en-US"/>
        </w:rPr>
      </w:pPr>
      <w:r>
        <w:rPr>
          <w:rFonts w:hint="default"/>
          <w:lang w:val="en-US"/>
        </w:rPr>
        <w:t>We extract two main columns from whole data which are “Region” and “FoodSatisfaction” to apply test to conclude the Hypothesis. And also see the difference of ratings  through find mean of region wise ratings.</w:t>
      </w:r>
    </w:p>
    <w:p>
      <w:pPr>
        <w:numPr>
          <w:numId w:val="0"/>
        </w:numPr>
        <w:spacing w:line="240" w:lineRule="auto"/>
        <w:ind w:left="840" w:leftChars="0"/>
        <w:rPr>
          <w:rFonts w:hint="default"/>
          <w:lang w:val="en-US"/>
        </w:rPr>
      </w:pPr>
      <w:r>
        <w:drawing>
          <wp:inline distT="0" distB="0" distL="114300" distR="114300">
            <wp:extent cx="4436110" cy="1480820"/>
            <wp:effectExtent l="0" t="0" r="8890" b="508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9"/>
                    <a:stretch>
                      <a:fillRect/>
                    </a:stretch>
                  </pic:blipFill>
                  <pic:spPr>
                    <a:xfrm>
                      <a:off x="0" y="0"/>
                      <a:ext cx="4436110" cy="1480820"/>
                    </a:xfrm>
                    <a:prstGeom prst="rect">
                      <a:avLst/>
                    </a:prstGeom>
                    <a:noFill/>
                    <a:ln>
                      <a:noFill/>
                    </a:ln>
                  </pic:spPr>
                </pic:pic>
              </a:graphicData>
            </a:graphic>
          </wp:inline>
        </w:drawing>
      </w:r>
    </w:p>
    <w:p>
      <w:pPr>
        <w:numPr>
          <w:numId w:val="0"/>
        </w:numPr>
        <w:spacing w:line="240" w:lineRule="auto"/>
        <w:ind w:left="420" w:leftChars="0"/>
        <w:rPr>
          <w:rFonts w:hint="default"/>
          <w:lang w:val="en-US"/>
        </w:rPr>
      </w:pPr>
      <w:r>
        <w:rPr>
          <w:rFonts w:hint="default"/>
          <w:lang w:val="en-US"/>
        </w:rPr>
        <w:tab/>
        <w:t/>
      </w:r>
      <w:r>
        <w:rPr>
          <w:rFonts w:hint="default"/>
          <w:lang w:val="en-US"/>
        </w:rPr>
        <w:tab/>
      </w:r>
    </w:p>
    <w:p>
      <w:pPr>
        <w:numPr>
          <w:ilvl w:val="0"/>
          <w:numId w:val="15"/>
        </w:numPr>
        <w:spacing w:line="240" w:lineRule="auto"/>
        <w:ind w:left="840" w:leftChars="0" w:hanging="420" w:firstLineChars="0"/>
        <w:rPr>
          <w:rFonts w:hint="default"/>
          <w:lang w:val="en-US"/>
        </w:rPr>
      </w:pPr>
      <w:r>
        <w:rPr>
          <w:rFonts w:hint="default"/>
          <w:lang w:val="en-US"/>
        </w:rPr>
        <w:t>We use these Formulas for F-Statistics</w:t>
      </w:r>
    </w:p>
    <w:p>
      <w:pPr>
        <w:numPr>
          <w:numId w:val="0"/>
        </w:numPr>
        <w:spacing w:line="240" w:lineRule="auto"/>
        <w:ind w:left="840" w:leftChars="0"/>
      </w:pPr>
      <w:r>
        <w:drawing>
          <wp:inline distT="0" distB="0" distL="114300" distR="114300">
            <wp:extent cx="4740275" cy="3596005"/>
            <wp:effectExtent l="0" t="0" r="9525" b="10795"/>
            <wp:docPr id="3074" name="Picture 2" descr="https://analyticsbuddhu.files.wordpress.com/2016/07/slide_6-e1470256837409.jpg?w=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analyticsbuddhu.files.wordpress.com/2016/07/slide_6-e1470256837409.jpg?w=9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40275" cy="3596005"/>
                    </a:xfrm>
                    <a:prstGeom prst="rect">
                      <a:avLst/>
                    </a:prstGeom>
                    <a:noFill/>
                  </pic:spPr>
                </pic:pic>
              </a:graphicData>
            </a:graphic>
          </wp:inline>
        </w:drawing>
      </w:r>
    </w:p>
    <w:p>
      <w:pPr>
        <w:numPr>
          <w:numId w:val="0"/>
        </w:numPr>
        <w:spacing w:line="240" w:lineRule="auto"/>
        <w:rPr>
          <w:rFonts w:hint="default"/>
          <w:lang w:val="en-US"/>
        </w:rPr>
      </w:pPr>
      <w:r>
        <w:rPr>
          <w:rFonts w:hint="default"/>
          <w:lang w:val="en-US"/>
        </w:rPr>
        <w:t>For F-Critical value we find through Python by writing this lines of code.</w:t>
      </w:r>
    </w:p>
    <w:p>
      <w:pPr>
        <w:keepNext w:val="0"/>
        <w:keepLines w:val="0"/>
        <w:widowControl/>
        <w:suppressLineNumbers w:val="0"/>
        <w:shd w:val="clear" w:fill="F7F7F7"/>
        <w:spacing w:line="240" w:lineRule="auto"/>
        <w:jc w:val="left"/>
        <w:rPr>
          <w:rFonts w:ascii="Consolas" w:hAnsi="Consolas" w:eastAsia="Consolas" w:cs="Consolas"/>
          <w:b w:val="0"/>
          <w:bCs w:val="0"/>
          <w:color w:val="000000"/>
          <w:sz w:val="14"/>
          <w:szCs w:val="14"/>
        </w:rPr>
      </w:pPr>
      <w:r>
        <w:rPr>
          <w:rFonts w:hint="default"/>
          <w:lang w:val="en-US"/>
        </w:rPr>
        <w:tab/>
      </w:r>
      <w:r>
        <w:rPr>
          <w:rFonts w:hint="default" w:ascii="Consolas" w:hAnsi="Consolas" w:eastAsia="Consolas" w:cs="Consolas"/>
          <w:b w:val="0"/>
          <w:bCs w:val="0"/>
          <w:color w:val="000000"/>
          <w:kern w:val="0"/>
          <w:sz w:val="14"/>
          <w:szCs w:val="14"/>
          <w:shd w:val="clear" w:fill="F7F7F7"/>
          <w:lang w:val="en-US" w:eastAsia="zh-CN" w:bidi="ar"/>
        </w:rPr>
        <w:t>df_between = k</w:t>
      </w:r>
      <w:r>
        <w:rPr>
          <w:rFonts w:hint="default" w:ascii="Consolas" w:hAnsi="Consolas" w:eastAsia="Consolas" w:cs="Consolas"/>
          <w:b w:val="0"/>
          <w:bCs w:val="0"/>
          <w:color w:val="116644"/>
          <w:kern w:val="0"/>
          <w:sz w:val="14"/>
          <w:szCs w:val="14"/>
          <w:shd w:val="clear" w:fill="F7F7F7"/>
          <w:lang w:val="en-US" w:eastAsia="zh-CN" w:bidi="ar"/>
        </w:rPr>
        <w:t>-1</w:t>
      </w:r>
    </w:p>
    <w:p>
      <w:pPr>
        <w:keepNext w:val="0"/>
        <w:keepLines w:val="0"/>
        <w:widowControl/>
        <w:suppressLineNumbers w:val="0"/>
        <w:shd w:val="clear" w:fill="F7F7F7"/>
        <w:spacing w:line="240" w:lineRule="auto"/>
        <w:ind w:firstLine="720" w:firstLineChars="0"/>
        <w:jc w:val="left"/>
        <w:rPr>
          <w:rFonts w:hint="default" w:ascii="Consolas" w:hAnsi="Consolas" w:eastAsia="Consolas" w:cs="Consolas"/>
          <w:b w:val="0"/>
          <w:bCs w:val="0"/>
          <w:color w:val="000000"/>
          <w:kern w:val="0"/>
          <w:sz w:val="14"/>
          <w:szCs w:val="14"/>
          <w:shd w:val="clear" w:fill="F7F7F7"/>
          <w:lang w:val="en-US" w:eastAsia="zh-CN" w:bidi="ar"/>
        </w:rPr>
      </w:pPr>
      <w:r>
        <w:rPr>
          <w:rFonts w:hint="default" w:ascii="Consolas" w:hAnsi="Consolas" w:eastAsia="Consolas" w:cs="Consolas"/>
          <w:b w:val="0"/>
          <w:bCs w:val="0"/>
          <w:color w:val="000000"/>
          <w:kern w:val="0"/>
          <w:sz w:val="14"/>
          <w:szCs w:val="14"/>
          <w:shd w:val="clear" w:fill="F7F7F7"/>
          <w:lang w:val="en-US" w:eastAsia="zh-CN" w:bidi="ar"/>
        </w:rPr>
        <w:t>df_within = n-k</w:t>
      </w:r>
    </w:p>
    <w:p>
      <w:pPr>
        <w:keepNext w:val="0"/>
        <w:keepLines w:val="0"/>
        <w:widowControl/>
        <w:suppressLineNumbers w:val="0"/>
        <w:shd w:val="clear" w:fill="F7F7F7"/>
        <w:spacing w:line="240" w:lineRule="auto"/>
        <w:ind w:firstLine="720" w:firstLineChars="0"/>
        <w:jc w:val="left"/>
        <w:rPr>
          <w:rFonts w:hint="default" w:ascii="Consolas" w:hAnsi="Consolas" w:eastAsia="Consolas" w:cs="Consolas"/>
          <w:b w:val="0"/>
          <w:bCs w:val="0"/>
          <w:color w:val="000000"/>
          <w:kern w:val="0"/>
          <w:sz w:val="14"/>
          <w:szCs w:val="14"/>
          <w:shd w:val="clear" w:fill="F7F7F7"/>
          <w:lang w:val="en-US" w:eastAsia="zh-CN" w:bidi="ar"/>
        </w:rPr>
      </w:pPr>
      <w:r>
        <w:rPr>
          <w:rFonts w:hint="default" w:ascii="Consolas" w:hAnsi="Consolas" w:eastAsia="Consolas" w:cs="Consolas"/>
          <w:b w:val="0"/>
          <w:bCs w:val="0"/>
          <w:color w:val="000000"/>
          <w:kern w:val="0"/>
          <w:sz w:val="14"/>
          <w:szCs w:val="14"/>
          <w:shd w:val="clear" w:fill="F7F7F7"/>
          <w:lang w:val="en-US" w:eastAsia="zh-CN" w:bidi="ar"/>
        </w:rPr>
        <w:t>Alpha=0.05</w:t>
      </w:r>
    </w:p>
    <w:p>
      <w:pPr>
        <w:keepNext w:val="0"/>
        <w:keepLines w:val="0"/>
        <w:widowControl/>
        <w:suppressLineNumbers w:val="0"/>
        <w:shd w:val="clear" w:fill="F7F7F7"/>
        <w:spacing w:line="240" w:lineRule="auto"/>
        <w:ind w:firstLine="720" w:firstLineChars="0"/>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critical_f_value = stats.f.ppf(</w:t>
      </w:r>
      <w:r>
        <w:rPr>
          <w:rFonts w:hint="default" w:ascii="Consolas" w:hAnsi="Consolas" w:eastAsia="Consolas" w:cs="Consolas"/>
          <w:b w:val="0"/>
          <w:bCs w:val="0"/>
          <w:color w:val="116644"/>
          <w:kern w:val="0"/>
          <w:sz w:val="14"/>
          <w:szCs w:val="14"/>
          <w:shd w:val="clear" w:fill="F7F7F7"/>
          <w:lang w:val="en-US" w:eastAsia="zh-CN" w:bidi="ar"/>
        </w:rPr>
        <w:t>1</w:t>
      </w:r>
      <w:r>
        <w:rPr>
          <w:rFonts w:hint="default" w:ascii="Consolas" w:hAnsi="Consolas" w:eastAsia="Consolas" w:cs="Consolas"/>
          <w:b w:val="0"/>
          <w:bCs w:val="0"/>
          <w:color w:val="000000"/>
          <w:kern w:val="0"/>
          <w:sz w:val="14"/>
          <w:szCs w:val="14"/>
          <w:shd w:val="clear" w:fill="F7F7F7"/>
          <w:lang w:val="en-US" w:eastAsia="zh-CN" w:bidi="ar"/>
        </w:rPr>
        <w:t xml:space="preserve"> - alpha, df_between, df_within)</w:t>
      </w:r>
    </w:p>
    <w:p>
      <w:pPr>
        <w:keepNext w:val="0"/>
        <w:keepLines w:val="0"/>
        <w:widowControl/>
        <w:suppressLineNumbers w:val="0"/>
        <w:shd w:val="clear" w:fill="F7F7F7"/>
        <w:spacing w:line="240" w:lineRule="auto"/>
        <w:ind w:firstLine="720" w:firstLineChars="0"/>
        <w:jc w:val="left"/>
        <w:rPr>
          <w:rFonts w:hint="default" w:ascii="Consolas" w:hAnsi="Consolas" w:eastAsia="Consolas" w:cs="Consolas"/>
          <w:b w:val="0"/>
          <w:bCs w:val="0"/>
          <w:color w:val="000000"/>
          <w:kern w:val="0"/>
          <w:sz w:val="14"/>
          <w:szCs w:val="14"/>
          <w:shd w:val="clear" w:fill="F7F7F7"/>
          <w:lang w:val="en-US" w:eastAsia="zh-CN" w:bidi="ar"/>
        </w:rPr>
      </w:pPr>
    </w:p>
    <w:p>
      <w:pPr>
        <w:numPr>
          <w:numId w:val="0"/>
        </w:numPr>
        <w:spacing w:line="240" w:lineRule="auto"/>
        <w:rPr>
          <w:rFonts w:hint="default"/>
          <w:lang w:val="en-US"/>
        </w:rPr>
      </w:pPr>
    </w:p>
    <w:p>
      <w:pPr>
        <w:numPr>
          <w:numId w:val="0"/>
        </w:numPr>
        <w:spacing w:line="240" w:lineRule="auto"/>
        <w:ind w:leftChars="0"/>
        <w:rPr>
          <w:rFonts w:hint="default"/>
          <w:color w:val="auto"/>
          <w:shd w:val="clear" w:color="FFFFFF" w:fill="D9D9D9"/>
          <w:lang w:val="en-US"/>
        </w:rPr>
      </w:pPr>
      <w:r>
        <w:rPr>
          <w:rFonts w:hint="default"/>
          <w:lang w:val="en-US"/>
        </w:rPr>
        <w:t xml:space="preserve">   Null Hypothesis =&gt; H</w:t>
      </w:r>
      <w:r>
        <w:rPr>
          <w:rFonts w:hint="default"/>
          <w:vertAlign w:val="subscript"/>
          <w:lang w:val="en-US"/>
        </w:rPr>
        <w:t xml:space="preserve">0  </w:t>
      </w:r>
      <w:r>
        <w:rPr>
          <w:rFonts w:hint="default"/>
          <w:b/>
          <w:bCs/>
          <w:sz w:val="28"/>
          <w:szCs w:val="32"/>
          <w:vertAlign w:val="baseline"/>
          <w:lang w:val="en-US"/>
        </w:rPr>
        <w:t xml:space="preserve">: </w:t>
      </w:r>
      <w:r>
        <w:rPr>
          <w:rFonts w:hint="default"/>
          <w:vertAlign w:val="baseline"/>
          <w:lang w:val="en-US"/>
        </w:rPr>
        <w:t xml:space="preserve"> There is no significant Difference in satisfaction ratings among individuals from different geographical regions.</w:t>
      </w:r>
    </w:p>
    <w:p>
      <w:pPr>
        <w:numPr>
          <w:numId w:val="0"/>
        </w:numPr>
        <w:spacing w:line="240" w:lineRule="auto"/>
        <w:ind w:leftChars="0"/>
        <w:rPr>
          <w:rFonts w:hint="default"/>
          <w:b/>
          <w:bCs/>
          <w:u w:val="single"/>
          <w:vertAlign w:val="baseline"/>
          <w:lang w:val="en-US"/>
        </w:rPr>
      </w:pPr>
      <w:r>
        <w:rPr>
          <w:rFonts w:hint="default"/>
          <w:vertAlign w:val="baseline"/>
          <w:lang w:val="en-US"/>
        </w:rPr>
        <w:tab/>
        <w:t>Alternate Hypothesis =&gt; H</w:t>
      </w:r>
      <w:r>
        <w:rPr>
          <w:rFonts w:hint="default"/>
          <w:vertAlign w:val="subscript"/>
          <w:lang w:val="en-US"/>
        </w:rPr>
        <w:t xml:space="preserve">a </w:t>
      </w:r>
      <w:r>
        <w:rPr>
          <w:rFonts w:hint="default"/>
          <w:b/>
          <w:bCs/>
          <w:sz w:val="28"/>
          <w:szCs w:val="32"/>
          <w:vertAlign w:val="baseline"/>
          <w:lang w:val="en-US"/>
        </w:rPr>
        <w:t>:</w:t>
      </w:r>
      <w:r>
        <w:rPr>
          <w:rFonts w:hint="default"/>
          <w:vertAlign w:val="baseline"/>
          <w:lang w:val="en-US"/>
        </w:rPr>
        <w:t xml:space="preserve"> There is Significant Difference in satisfaction ratings among individuals from different geographical regions.</w:t>
      </w:r>
    </w:p>
    <w:p>
      <w:pPr>
        <w:numPr>
          <w:numId w:val="0"/>
        </w:numPr>
        <w:ind w:leftChars="0"/>
        <w:rPr>
          <w:rFonts w:hint="default"/>
          <w:b/>
          <w:bCs/>
          <w:sz w:val="28"/>
          <w:szCs w:val="32"/>
          <w:u w:val="single"/>
          <w:lang w:val="en-US"/>
        </w:rPr>
      </w:pPr>
      <w:r>
        <w:rPr>
          <w:rFonts w:hint="default"/>
          <w:b/>
          <w:bCs/>
          <w:sz w:val="28"/>
          <w:szCs w:val="32"/>
          <w:u w:val="single"/>
          <w:lang w:val="en-US"/>
        </w:rPr>
        <w:t>Dataset Discussion</w:t>
      </w:r>
    </w:p>
    <w:p>
      <w:pPr>
        <w:numPr>
          <w:numId w:val="0"/>
        </w:numPr>
        <w:spacing w:line="240" w:lineRule="auto"/>
        <w:ind w:leftChars="0"/>
        <w:rPr>
          <w:rFonts w:hint="default"/>
          <w:b w:val="0"/>
          <w:bCs w:val="0"/>
          <w:sz w:val="28"/>
          <w:szCs w:val="32"/>
          <w:u w:val="none"/>
          <w:lang w:val="en-US"/>
        </w:rPr>
      </w:pPr>
      <w:r>
        <w:rPr>
          <w:rFonts w:hint="default"/>
          <w:b w:val="0"/>
          <w:bCs w:val="0"/>
          <w:sz w:val="28"/>
          <w:szCs w:val="32"/>
          <w:u w:val="none"/>
          <w:lang w:val="en-US"/>
        </w:rPr>
        <w:tab/>
        <w:t>In Dataset there are 10 columns , 303 Rows  and the data we collect is Quantitative and Qualitative. The data we collect is on.</w:t>
      </w:r>
    </w:p>
    <w:p>
      <w:pPr>
        <w:numPr>
          <w:ilvl w:val="0"/>
          <w:numId w:val="16"/>
        </w:numPr>
        <w:tabs>
          <w:tab w:val="clear" w:pos="425"/>
        </w:tabs>
        <w:spacing w:line="240" w:lineRule="auto"/>
        <w:ind w:left="840" w:leftChars="0" w:hanging="420" w:firstLineChars="0"/>
        <w:rPr>
          <w:rFonts w:hint="default"/>
          <w:b w:val="0"/>
          <w:bCs w:val="0"/>
          <w:sz w:val="28"/>
          <w:szCs w:val="32"/>
          <w:u w:val="none"/>
          <w:lang w:val="en-US"/>
        </w:rPr>
      </w:pPr>
      <w:r>
        <w:rPr>
          <w:rFonts w:hint="default"/>
          <w:b/>
          <w:bCs/>
          <w:sz w:val="28"/>
          <w:szCs w:val="32"/>
          <w:u w:val="none"/>
          <w:lang w:val="en-US"/>
        </w:rPr>
        <w:t>Food satisfaction</w:t>
      </w:r>
      <w:r>
        <w:rPr>
          <w:rFonts w:hint="default"/>
          <w:b w:val="0"/>
          <w:bCs w:val="0"/>
          <w:sz w:val="28"/>
          <w:szCs w:val="32"/>
          <w:u w:val="none"/>
          <w:lang w:val="en-US"/>
        </w:rPr>
        <w:t xml:space="preserve"> according to </w:t>
      </w:r>
      <w:r>
        <w:rPr>
          <w:rFonts w:hint="default"/>
          <w:vertAlign w:val="baseline"/>
          <w:lang w:val="en-US"/>
        </w:rPr>
        <w:t>different  geographical  R</w:t>
      </w:r>
      <w:r>
        <w:rPr>
          <w:rFonts w:hint="default"/>
          <w:b/>
          <w:bCs/>
          <w:vertAlign w:val="baseline"/>
          <w:lang w:val="en-US"/>
        </w:rPr>
        <w:t>egions</w:t>
      </w:r>
    </w:p>
    <w:p>
      <w:pPr>
        <w:numPr>
          <w:ilvl w:val="0"/>
          <w:numId w:val="16"/>
        </w:numPr>
        <w:tabs>
          <w:tab w:val="clear" w:pos="425"/>
        </w:tabs>
        <w:spacing w:line="240" w:lineRule="auto"/>
        <w:ind w:left="840" w:leftChars="0" w:hanging="420" w:firstLineChars="0"/>
        <w:rPr>
          <w:rFonts w:hint="default"/>
          <w:b w:val="0"/>
          <w:bCs w:val="0"/>
          <w:sz w:val="28"/>
          <w:szCs w:val="32"/>
          <w:u w:val="none"/>
          <w:lang w:val="en-US"/>
        </w:rPr>
      </w:pPr>
      <w:r>
        <w:rPr>
          <w:rFonts w:hint="default"/>
          <w:b/>
          <w:bCs/>
          <w:sz w:val="28"/>
          <w:szCs w:val="32"/>
          <w:u w:val="none"/>
          <w:lang w:val="en-US"/>
        </w:rPr>
        <w:t>Food variety</w:t>
      </w:r>
      <w:r>
        <w:rPr>
          <w:rFonts w:hint="default"/>
          <w:b w:val="0"/>
          <w:bCs w:val="0"/>
          <w:sz w:val="28"/>
          <w:szCs w:val="32"/>
          <w:u w:val="none"/>
          <w:lang w:val="en-US"/>
        </w:rPr>
        <w:t xml:space="preserve"> where we observe that people are satisfied with the variety of food </w:t>
      </w:r>
    </w:p>
    <w:p>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Cleanliness </w:t>
      </w:r>
      <w:r>
        <w:rPr>
          <w:rFonts w:hint="default"/>
          <w:b w:val="0"/>
          <w:bCs w:val="0"/>
          <w:sz w:val="28"/>
          <w:szCs w:val="32"/>
          <w:u w:val="none"/>
          <w:lang w:val="en-US"/>
        </w:rPr>
        <w:t>here we see how  they maintain the cleanliness of cafeteria</w:t>
      </w:r>
    </w:p>
    <w:p>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Food Consistency </w:t>
      </w:r>
      <w:r>
        <w:rPr>
          <w:rFonts w:hint="default"/>
          <w:b w:val="0"/>
          <w:bCs w:val="0"/>
          <w:sz w:val="28"/>
          <w:szCs w:val="32"/>
          <w:u w:val="none"/>
          <w:lang w:val="en-US"/>
        </w:rPr>
        <w:t xml:space="preserve"> sometime changes in test is not a big issue but frequently changes can keep  customer away from that item so, in this we see the ratings according to Consistency</w:t>
      </w:r>
    </w:p>
    <w:p>
      <w:pPr>
        <w:numPr>
          <w:ilvl w:val="0"/>
          <w:numId w:val="16"/>
        </w:numPr>
        <w:tabs>
          <w:tab w:val="clear" w:pos="425"/>
        </w:tabs>
        <w:spacing w:line="240" w:lineRule="auto"/>
        <w:ind w:left="840" w:leftChars="0" w:hanging="420" w:firstLineChars="0"/>
        <w:rPr>
          <w:rFonts w:hint="default"/>
          <w:b w:val="0"/>
          <w:bCs w:val="0"/>
          <w:sz w:val="28"/>
          <w:szCs w:val="32"/>
          <w:u w:val="none"/>
          <w:lang w:val="en-US"/>
        </w:rPr>
      </w:pPr>
      <w:r>
        <w:rPr>
          <w:rFonts w:hint="default"/>
          <w:b/>
          <w:bCs/>
          <w:sz w:val="28"/>
          <w:szCs w:val="32"/>
          <w:u w:val="none"/>
          <w:lang w:val="en-US"/>
        </w:rPr>
        <w:t xml:space="preserve">Food Options </w:t>
      </w:r>
      <w:r>
        <w:rPr>
          <w:rFonts w:hint="default"/>
          <w:b w:val="0"/>
          <w:bCs w:val="0"/>
          <w:sz w:val="28"/>
          <w:szCs w:val="32"/>
          <w:u w:val="none"/>
          <w:lang w:val="en-US"/>
        </w:rPr>
        <w:t xml:space="preserve"> here the main idea is to see are how people agree that food items change periodically.</w:t>
      </w:r>
    </w:p>
    <w:p>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Monopoly Impact </w:t>
      </w:r>
      <w:r>
        <w:rPr>
          <w:rFonts w:hint="default"/>
          <w:b w:val="0"/>
          <w:bCs w:val="0"/>
          <w:sz w:val="28"/>
          <w:szCs w:val="32"/>
          <w:u w:val="none"/>
          <w:lang w:val="en-US"/>
        </w:rPr>
        <w:t xml:space="preserve">here we see the ratings upon students have no any alternate to buy from this Cafeteria and charges are also high. </w:t>
      </w:r>
    </w:p>
    <w:p>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Price satisfaction </w:t>
      </w:r>
      <w:r>
        <w:rPr>
          <w:rFonts w:hint="default"/>
          <w:b w:val="0"/>
          <w:bCs w:val="0"/>
          <w:sz w:val="28"/>
          <w:szCs w:val="32"/>
          <w:u w:val="none"/>
          <w:lang w:val="en-US"/>
        </w:rPr>
        <w:t>see the students opinion regarding prices.</w:t>
      </w:r>
    </w:p>
    <w:p>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Improvement Opinion </w:t>
      </w:r>
      <w:r>
        <w:rPr>
          <w:rFonts w:hint="default"/>
          <w:b w:val="0"/>
          <w:bCs w:val="0"/>
          <w:sz w:val="28"/>
          <w:szCs w:val="32"/>
          <w:u w:val="none"/>
          <w:lang w:val="en-US"/>
        </w:rPr>
        <w:t>now here we want to get ratings due quality of food and are prices are according to quality.</w:t>
      </w:r>
    </w:p>
    <w:p>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Preference Factor </w:t>
      </w:r>
      <w:r>
        <w:rPr>
          <w:rFonts w:hint="default"/>
          <w:b w:val="0"/>
          <w:bCs w:val="0"/>
          <w:sz w:val="28"/>
          <w:szCs w:val="32"/>
          <w:u w:val="none"/>
          <w:lang w:val="en-US"/>
        </w:rPr>
        <w:t>most important thing when we chose food in cafeteria can be price, quality,fast service, variety and all of above these things we highlighted in our question.</w:t>
      </w:r>
    </w:p>
    <w:p>
      <w:pPr>
        <w:numPr>
          <w:numId w:val="0"/>
        </w:numPr>
        <w:spacing w:line="240" w:lineRule="auto"/>
        <w:rPr>
          <w:rFonts w:hint="default"/>
          <w:b w:val="0"/>
          <w:bCs w:val="0"/>
          <w:sz w:val="28"/>
          <w:szCs w:val="32"/>
          <w:u w:val="none"/>
          <w:lang w:val="en-US"/>
        </w:rPr>
      </w:pPr>
    </w:p>
    <w:p>
      <w:pPr>
        <w:numPr>
          <w:ilvl w:val="0"/>
          <w:numId w:val="0"/>
        </w:numPr>
        <w:spacing w:line="240" w:lineRule="auto"/>
        <w:ind w:leftChars="0"/>
        <w:rPr>
          <w:rFonts w:hint="default"/>
          <w:b/>
          <w:bCs/>
          <w:sz w:val="28"/>
          <w:szCs w:val="32"/>
          <w:u w:val="single"/>
          <w:lang w:val="en-US"/>
        </w:rPr>
      </w:pPr>
      <w:r>
        <w:rPr>
          <w:rFonts w:hint="default"/>
          <w:b/>
          <w:bCs/>
          <w:sz w:val="28"/>
          <w:szCs w:val="32"/>
          <w:u w:val="single"/>
          <w:lang w:val="en-US"/>
        </w:rPr>
        <w:t>Major Outcomes</w:t>
      </w:r>
    </w:p>
    <w:p>
      <w:pPr>
        <w:numPr>
          <w:ilvl w:val="0"/>
          <w:numId w:val="17"/>
        </w:numPr>
        <w:tabs>
          <w:tab w:val="clear" w:pos="845"/>
        </w:tabs>
        <w:spacing w:line="240" w:lineRule="auto"/>
        <w:ind w:left="845" w:leftChars="0" w:hanging="425" w:firstLineChars="0"/>
        <w:rPr>
          <w:rFonts w:hint="default"/>
          <w:b w:val="0"/>
          <w:bCs w:val="0"/>
          <w:color w:val="auto"/>
          <w:sz w:val="24"/>
          <w:szCs w:val="24"/>
          <w:u w:val="none"/>
          <w:lang w:val="en-US"/>
        </w:rPr>
      </w:pPr>
      <w:r>
        <w:rPr>
          <w:rFonts w:ascii="Segoe UI" w:hAnsi="Segoe UI" w:eastAsia="Segoe UI" w:cs="Segoe UI"/>
          <w:i w:val="0"/>
          <w:iCs w:val="0"/>
          <w:caps w:val="0"/>
          <w:color w:val="auto"/>
          <w:spacing w:val="0"/>
          <w:sz w:val="24"/>
          <w:szCs w:val="24"/>
        </w:rPr>
        <w:t>The major outcomes of the study indicate that there is no statistically significant difference in satisfaction ratings among individuals from different geographical regions, confirming the acceptance of the null hypothesis</w:t>
      </w:r>
    </w:p>
    <w:p>
      <w:pPr>
        <w:numPr>
          <w:numId w:val="0"/>
        </w:numPr>
        <w:ind w:leftChars="0"/>
        <w:rPr>
          <w:rFonts w:hint="default"/>
          <w:b w:val="0"/>
          <w:bCs w:val="0"/>
          <w:sz w:val="28"/>
          <w:szCs w:val="32"/>
          <w:u w:val="none"/>
          <w:lang w:val="en-US"/>
        </w:rPr>
      </w:pPr>
      <w:r>
        <w:drawing>
          <wp:inline distT="0" distB="0" distL="114300" distR="114300">
            <wp:extent cx="6595110" cy="1118235"/>
            <wp:effectExtent l="0" t="0" r="8890" b="1206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1"/>
                    <a:stretch>
                      <a:fillRect/>
                    </a:stretch>
                  </pic:blipFill>
                  <pic:spPr>
                    <a:xfrm>
                      <a:off x="0" y="0"/>
                      <a:ext cx="6595110" cy="1118235"/>
                    </a:xfrm>
                    <a:prstGeom prst="rect">
                      <a:avLst/>
                    </a:prstGeom>
                    <a:noFill/>
                    <a:ln>
                      <a:noFill/>
                    </a:ln>
                  </pic:spPr>
                </pic:pic>
              </a:graphicData>
            </a:graphic>
          </wp:inline>
        </w:drawing>
      </w:r>
    </w:p>
    <w:p>
      <w:pPr>
        <w:numPr>
          <w:ilvl w:val="0"/>
          <w:numId w:val="17"/>
        </w:numPr>
        <w:ind w:left="845" w:leftChars="0" w:hanging="425" w:firstLineChars="0"/>
        <w:rPr>
          <w:rFonts w:hint="default"/>
          <w:lang w:val="en-US"/>
        </w:rPr>
      </w:pPr>
      <w:r>
        <w:rPr>
          <w:rFonts w:hint="default"/>
          <w:lang w:val="en-US"/>
        </w:rPr>
        <w:t xml:space="preserve"> Reveal of inconsistency in satisfaction levels over time is  not in so low</w:t>
      </w:r>
    </w:p>
    <w:p>
      <w:pPr>
        <w:numPr>
          <w:numId w:val="0"/>
        </w:numPr>
        <w:ind w:left="1260" w:leftChars="0"/>
      </w:pPr>
      <w:r>
        <w:drawing>
          <wp:inline distT="0" distB="0" distL="114300" distR="114300">
            <wp:extent cx="4051935" cy="2961005"/>
            <wp:effectExtent l="0" t="0" r="1206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4051935" cy="2961005"/>
                    </a:xfrm>
                    <a:prstGeom prst="rect">
                      <a:avLst/>
                    </a:prstGeom>
                    <a:noFill/>
                    <a:ln>
                      <a:noFill/>
                    </a:ln>
                  </pic:spPr>
                </pic:pic>
              </a:graphicData>
            </a:graphic>
          </wp:inline>
        </w:drawing>
      </w:r>
    </w:p>
    <w:p>
      <w:pPr>
        <w:numPr>
          <w:ilvl w:val="0"/>
          <w:numId w:val="17"/>
        </w:numPr>
        <w:spacing w:line="240" w:lineRule="auto"/>
        <w:ind w:left="845" w:leftChars="0" w:hanging="425" w:firstLineChars="0"/>
        <w:rPr>
          <w:rFonts w:hint="default"/>
          <w:lang w:val="en-US"/>
        </w:rPr>
      </w:pPr>
      <w:r>
        <w:rPr>
          <w:rFonts w:hint="default"/>
          <w:lang w:val="en-US"/>
        </w:rPr>
        <w:t xml:space="preserve"> improvement in food quality and price are not according to quality this area need to be improve as per analysis.</w:t>
      </w:r>
      <w:r>
        <w:rPr>
          <w:rFonts w:hint="default"/>
          <w:lang w:val="en-US"/>
        </w:rPr>
        <w:tab/>
      </w:r>
      <w:r>
        <w:drawing>
          <wp:inline distT="0" distB="0" distL="114300" distR="114300">
            <wp:extent cx="5271770" cy="2256155"/>
            <wp:effectExtent l="0" t="0" r="11430" b="444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2"/>
                    <a:stretch>
                      <a:fillRect/>
                    </a:stretch>
                  </pic:blipFill>
                  <pic:spPr>
                    <a:xfrm>
                      <a:off x="0" y="0"/>
                      <a:ext cx="5271770" cy="2256155"/>
                    </a:xfrm>
                    <a:prstGeom prst="rect">
                      <a:avLst/>
                    </a:prstGeom>
                    <a:noFill/>
                    <a:ln>
                      <a:noFill/>
                    </a:ln>
                  </pic:spPr>
                </pic:pic>
              </a:graphicData>
            </a:graphic>
          </wp:inline>
        </w:drawing>
      </w:r>
    </w:p>
    <w:p>
      <w:pPr>
        <w:numPr>
          <w:ilvl w:val="0"/>
          <w:numId w:val="0"/>
        </w:numPr>
        <w:rPr>
          <w:rFonts w:hint="default"/>
          <w:b/>
          <w:bCs/>
          <w:sz w:val="28"/>
          <w:szCs w:val="32"/>
          <w:u w:val="single"/>
          <w:lang w:val="en-US"/>
        </w:rPr>
      </w:pPr>
      <w:r>
        <w:rPr>
          <w:rFonts w:hint="default"/>
          <w:b/>
          <w:bCs/>
          <w:sz w:val="28"/>
          <w:szCs w:val="32"/>
          <w:u w:val="single"/>
          <w:lang w:val="en-US"/>
        </w:rPr>
        <w:t>Project Timeline</w:t>
      </w:r>
    </w:p>
    <w:p>
      <w:pPr>
        <w:numPr>
          <w:numId w:val="0"/>
        </w:numPr>
        <w:spacing w:line="240" w:lineRule="auto"/>
        <w:rPr>
          <w:rFonts w:hint="default"/>
          <w:lang w:val="en-US"/>
        </w:rPr>
      </w:pPr>
    </w:p>
    <w:p>
      <w:pPr>
        <w:numPr>
          <w:numId w:val="0"/>
        </w:numPr>
        <w:spacing w:line="240" w:lineRule="auto"/>
        <w:rPr>
          <w:rFonts w:hint="default"/>
          <w:lang w:val="en-US"/>
        </w:rPr>
      </w:pPr>
    </w:p>
    <w:p>
      <w:pPr>
        <w:numPr>
          <w:ilvl w:val="0"/>
          <w:numId w:val="0"/>
        </w:numPr>
        <w:ind w:left="141" w:hanging="120" w:hangingChars="50"/>
        <w:rPr>
          <w:rFonts w:hint="default"/>
          <w:b/>
          <w:bCs/>
          <w:sz w:val="28"/>
          <w:szCs w:val="32"/>
          <w:u w:val="single"/>
          <w:lang w:val="en-US"/>
        </w:rPr>
      </w:pPr>
      <w:r>
        <w:drawing>
          <wp:inline distT="0" distB="0" distL="114300" distR="114300">
            <wp:extent cx="5267960" cy="1673225"/>
            <wp:effectExtent l="0" t="0" r="2540" b="317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3"/>
                    <a:stretch>
                      <a:fillRect/>
                    </a:stretch>
                  </pic:blipFill>
                  <pic:spPr>
                    <a:xfrm>
                      <a:off x="0" y="0"/>
                      <a:ext cx="5267960" cy="1673225"/>
                    </a:xfrm>
                    <a:prstGeom prst="rect">
                      <a:avLst/>
                    </a:prstGeom>
                    <a:noFill/>
                    <a:ln>
                      <a:noFill/>
                    </a:ln>
                  </pic:spPr>
                </pic:pic>
              </a:graphicData>
            </a:graphic>
          </wp:inline>
        </w:drawing>
      </w:r>
    </w:p>
    <w:p>
      <w:pPr>
        <w:numPr>
          <w:numId w:val="0"/>
        </w:numPr>
        <w:rPr>
          <w:rFonts w:hint="default"/>
          <w:lang w:val="en-US"/>
        </w:rPr>
      </w:pPr>
      <w:r>
        <w:rPr>
          <w:rFonts w:hint="default"/>
          <w:lang w:val="en-US"/>
        </w:rPr>
        <w:t xml:space="preserve"> </w:t>
      </w:r>
    </w:p>
    <w:p>
      <w:pPr>
        <w:numPr>
          <w:numId w:val="0"/>
        </w:numPr>
        <w:ind w:left="840" w:leftChars="0"/>
        <w:rPr>
          <w:rFonts w:hint="default"/>
          <w:lang w:val="en-US"/>
        </w:rPr>
      </w:pPr>
      <w:r>
        <w:rPr>
          <w:rFonts w:hint="default"/>
          <w:lang w:val="en-US"/>
        </w:rPr>
        <w:tab/>
      </w:r>
    </w:p>
    <w:p>
      <w:pPr>
        <w:rPr>
          <w:rFonts w:hint="default"/>
          <w:b w:val="0"/>
          <w:bCs w:val="0"/>
          <w:sz w:val="28"/>
          <w:szCs w:val="32"/>
          <w:u w:val="none"/>
          <w:lang w:val="en-US"/>
        </w:rPr>
      </w:pPr>
      <w:r>
        <w:rPr>
          <w:rFonts w:hint="default"/>
          <w:b/>
          <w:bCs/>
          <w:sz w:val="28"/>
          <w:szCs w:val="32"/>
          <w:u w:val="single"/>
          <w:lang w:val="en-US"/>
        </w:rPr>
        <w:t>Conclusion</w:t>
      </w:r>
    </w:p>
    <w:p>
      <w:pPr>
        <w:numPr>
          <w:numId w:val="0"/>
        </w:numPr>
        <w:spacing w:line="240" w:lineRule="auto"/>
        <w:ind w:left="840" w:leftChars="0"/>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pPr>
      <w:r>
        <w:rPr>
          <w:rFonts w:hint="default"/>
          <w:lang w:val="en-US"/>
        </w:rPr>
        <w:t>In conclusion , the study set out to investigate the satisfaction ratings among individual from diverse geographical regions regarding the food quality in our University cafeteria.</w:t>
      </w:r>
      <w:r>
        <w:rPr>
          <w:rFonts w:hint="default"/>
          <w:color w:val="000000" w:themeColor="text1"/>
          <w:sz w:val="22"/>
          <w:szCs w:val="22"/>
          <w:lang w:val="en-US"/>
          <w14:textFill>
            <w14:solidFill>
              <w14:schemeClr w14:val="tx1"/>
            </w14:solidFill>
          </w14:textFill>
        </w:rPr>
        <w:t xml:space="preserve"> </w:t>
      </w:r>
      <w:r>
        <w:rPr>
          <w:rFonts w:ascii="Segoe UI" w:hAnsi="Segoe UI" w:eastAsia="Segoe UI" w:cs="Segoe UI"/>
          <w:i w:val="0"/>
          <w:iCs w:val="0"/>
          <w:caps w:val="0"/>
          <w:color w:val="000000" w:themeColor="text1"/>
          <w:spacing w:val="0"/>
          <w:sz w:val="22"/>
          <w:szCs w:val="22"/>
          <w14:textFill>
            <w14:solidFill>
              <w14:schemeClr w14:val="tx1"/>
            </w14:solidFill>
          </w14:textFill>
        </w:rPr>
        <w:t>The application of the ANOVA test has led to the acceptance of the null hypothesis, indicating that there is no statistically significant difference in satisfaction ratings across these regions</w:t>
      </w: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t>.</w:t>
      </w:r>
    </w:p>
    <w:p>
      <w:pPr>
        <w:rPr>
          <w:rFonts w:hint="default"/>
          <w:b/>
          <w:bCs/>
          <w:sz w:val="28"/>
          <w:szCs w:val="32"/>
          <w:u w:val="single"/>
          <w:lang w:val="en-US"/>
        </w:rPr>
      </w:pPr>
      <w:r>
        <w:rPr>
          <w:rFonts w:hint="default"/>
          <w:b/>
          <w:bCs/>
          <w:sz w:val="28"/>
          <w:szCs w:val="32"/>
          <w:u w:val="single"/>
          <w:lang w:val="en-US"/>
        </w:rPr>
        <w:t>Reference</w:t>
      </w:r>
    </w:p>
    <w:p>
      <w:pPr>
        <w:rPr>
          <w:rFonts w:hint="default"/>
          <w:b w:val="0"/>
          <w:bCs w:val="0"/>
          <w:sz w:val="28"/>
          <w:szCs w:val="32"/>
          <w:u w:val="none"/>
          <w:lang w:val="en-US"/>
        </w:rPr>
      </w:pPr>
      <w:r>
        <w:rPr>
          <w:rFonts w:hint="default"/>
          <w:b w:val="0"/>
          <w:bCs w:val="0"/>
          <w:sz w:val="28"/>
          <w:szCs w:val="32"/>
          <w:u w:val="none"/>
          <w:lang w:val="en-US"/>
        </w:rPr>
        <w:tab/>
      </w:r>
      <w:r>
        <w:rPr>
          <w:rFonts w:hint="default"/>
          <w:b w:val="0"/>
          <w:bCs w:val="0"/>
          <w:sz w:val="28"/>
          <w:szCs w:val="32"/>
          <w:u w:val="none"/>
          <w:lang w:val="en-US"/>
        </w:rPr>
        <w:fldChar w:fldCharType="begin"/>
      </w:r>
      <w:r>
        <w:rPr>
          <w:rFonts w:hint="default"/>
          <w:b w:val="0"/>
          <w:bCs w:val="0"/>
          <w:sz w:val="28"/>
          <w:szCs w:val="32"/>
          <w:u w:val="none"/>
          <w:lang w:val="en-US"/>
        </w:rPr>
        <w:instrText xml:space="preserve"> HYPERLINK "https://chat.openai.com/auth/login" </w:instrText>
      </w:r>
      <w:r>
        <w:rPr>
          <w:rFonts w:hint="default"/>
          <w:b w:val="0"/>
          <w:bCs w:val="0"/>
          <w:sz w:val="28"/>
          <w:szCs w:val="32"/>
          <w:u w:val="none"/>
          <w:lang w:val="en-US"/>
        </w:rPr>
        <w:fldChar w:fldCharType="separate"/>
      </w:r>
      <w:r>
        <w:rPr>
          <w:rStyle w:val="51"/>
          <w:rFonts w:hint="default"/>
          <w:b w:val="0"/>
          <w:bCs w:val="0"/>
          <w:sz w:val="28"/>
          <w:szCs w:val="32"/>
          <w:lang w:val="en-US"/>
        </w:rPr>
        <w:t>https://chat.openai.com/auth/login</w:t>
      </w:r>
      <w:r>
        <w:rPr>
          <w:rFonts w:hint="default"/>
          <w:b w:val="0"/>
          <w:bCs w:val="0"/>
          <w:sz w:val="28"/>
          <w:szCs w:val="32"/>
          <w:u w:val="none"/>
          <w:lang w:val="en-US"/>
        </w:rPr>
        <w:fldChar w:fldCharType="end"/>
      </w:r>
    </w:p>
    <w:p>
      <w:pPr>
        <w:rPr>
          <w:rFonts w:hint="default"/>
          <w:b/>
          <w:bCs/>
          <w:sz w:val="28"/>
          <w:szCs w:val="32"/>
          <w:u w:val="single"/>
          <w:lang w:val="en-US"/>
        </w:rPr>
      </w:pPr>
      <w:r>
        <w:rPr>
          <w:rFonts w:hint="default"/>
          <w:b/>
          <w:bCs/>
          <w:sz w:val="28"/>
          <w:szCs w:val="32"/>
          <w:u w:val="single"/>
          <w:lang w:val="en-US"/>
        </w:rPr>
        <w:t>Project implentation link:</w:t>
      </w:r>
    </w:p>
    <w:p>
      <w:pPr>
        <w:rPr>
          <w:rFonts w:hint="default"/>
          <w:b w:val="0"/>
          <w:bCs w:val="0"/>
          <w:sz w:val="28"/>
          <w:szCs w:val="32"/>
          <w:u w:val="none"/>
          <w:lang w:val="en-US"/>
        </w:rPr>
      </w:pPr>
      <w:r>
        <w:rPr>
          <w:rFonts w:hint="default"/>
          <w:b w:val="0"/>
          <w:bCs w:val="0"/>
          <w:sz w:val="28"/>
          <w:szCs w:val="32"/>
          <w:u w:val="none"/>
          <w:lang w:val="en-US"/>
        </w:rPr>
        <w:tab/>
      </w:r>
      <w:r>
        <w:rPr>
          <w:rFonts w:hint="default"/>
          <w:b w:val="0"/>
          <w:bCs w:val="0"/>
          <w:sz w:val="28"/>
          <w:szCs w:val="32"/>
          <w:u w:val="none"/>
          <w:lang w:val="en-US"/>
        </w:rPr>
        <w:fldChar w:fldCharType="begin"/>
      </w:r>
      <w:r>
        <w:rPr>
          <w:rFonts w:hint="default"/>
          <w:b w:val="0"/>
          <w:bCs w:val="0"/>
          <w:sz w:val="28"/>
          <w:szCs w:val="32"/>
          <w:u w:val="none"/>
          <w:lang w:val="en-US"/>
        </w:rPr>
        <w:instrText xml:space="preserve"> HYPERLINK "https://drive.google.com/file/d/11UfN_yEz-dZ9-SCJnryj_e5dtXYfOZDX/view?usp=sharing" </w:instrText>
      </w:r>
      <w:r>
        <w:rPr>
          <w:rFonts w:hint="default"/>
          <w:b w:val="0"/>
          <w:bCs w:val="0"/>
          <w:sz w:val="28"/>
          <w:szCs w:val="32"/>
          <w:u w:val="none"/>
          <w:lang w:val="en-US"/>
        </w:rPr>
        <w:fldChar w:fldCharType="separate"/>
      </w:r>
      <w:r>
        <w:rPr>
          <w:rStyle w:val="51"/>
          <w:rFonts w:hint="default"/>
          <w:b w:val="0"/>
          <w:bCs w:val="0"/>
          <w:sz w:val="28"/>
          <w:szCs w:val="32"/>
          <w:lang w:val="en-US"/>
        </w:rPr>
        <w:t>https://drive.google.com/file/d/11UfN_yEz-dZ9-SCJnryj_e5dtXYfOZDX/view?usp=sharing</w:t>
      </w:r>
      <w:r>
        <w:rPr>
          <w:rFonts w:hint="default"/>
          <w:b w:val="0"/>
          <w:bCs w:val="0"/>
          <w:sz w:val="28"/>
          <w:szCs w:val="32"/>
          <w:u w:val="none"/>
          <w:lang w:val="en-US"/>
        </w:rPr>
        <w:fldChar w:fldCharType="end"/>
      </w:r>
    </w:p>
    <w:p>
      <w:pPr>
        <w:rPr>
          <w:rFonts w:hint="default"/>
          <w:b w:val="0"/>
          <w:bCs w:val="0"/>
          <w:sz w:val="28"/>
          <w:szCs w:val="32"/>
          <w:u w:val="none"/>
          <w:lang w:val="en-US"/>
        </w:rPr>
      </w:pPr>
    </w:p>
    <w:p>
      <w:pPr>
        <w:rPr>
          <w:rFonts w:hint="default"/>
          <w:b w:val="0"/>
          <w:bCs w:val="0"/>
          <w:sz w:val="28"/>
          <w:szCs w:val="32"/>
          <w:u w:val="none"/>
          <w:lang w:val="en-US"/>
        </w:rPr>
      </w:pPr>
      <w:r>
        <w:rPr>
          <w:rFonts w:hint="default"/>
          <w:b w:val="0"/>
          <w:bCs w:val="0"/>
          <w:sz w:val="28"/>
          <w:szCs w:val="32"/>
          <w:u w:val="none"/>
          <w:lang w:val="en-US"/>
        </w:rPr>
        <w:tab/>
      </w:r>
      <w:r>
        <w:rPr>
          <w:rFonts w:hint="default"/>
          <w:b/>
          <w:bCs/>
          <w:sz w:val="28"/>
          <w:szCs w:val="32"/>
          <w:u w:val="single"/>
          <w:lang w:val="en-US"/>
        </w:rPr>
        <w:t>Dataset link</w:t>
      </w:r>
    </w:p>
    <w:p>
      <w:pPr>
        <w:rPr>
          <w:rFonts w:hint="default"/>
          <w:b w:val="0"/>
          <w:bCs w:val="0"/>
          <w:sz w:val="28"/>
          <w:szCs w:val="32"/>
          <w:u w:val="none"/>
          <w:lang w:val="en-US"/>
        </w:rPr>
      </w:pPr>
      <w:r>
        <w:rPr>
          <w:rFonts w:hint="default"/>
          <w:b w:val="0"/>
          <w:bCs w:val="0"/>
          <w:sz w:val="28"/>
          <w:szCs w:val="32"/>
          <w:u w:val="none"/>
          <w:lang w:val="en-US"/>
        </w:rPr>
        <w:fldChar w:fldCharType="begin"/>
      </w:r>
      <w:r>
        <w:rPr>
          <w:rFonts w:hint="default"/>
          <w:b w:val="0"/>
          <w:bCs w:val="0"/>
          <w:sz w:val="28"/>
          <w:szCs w:val="32"/>
          <w:u w:val="none"/>
          <w:lang w:val="en-US"/>
        </w:rPr>
        <w:instrText xml:space="preserve"> HYPERLINK "https://docs.google.com/spreadsheets/d/10D2s2wR8-pHt06Sbn0QjfO1UMOfLTElf1lrZ5Wx1mxU/edit?usp=sharing" </w:instrText>
      </w:r>
      <w:r>
        <w:rPr>
          <w:rFonts w:hint="default"/>
          <w:b w:val="0"/>
          <w:bCs w:val="0"/>
          <w:sz w:val="28"/>
          <w:szCs w:val="32"/>
          <w:u w:val="none"/>
          <w:lang w:val="en-US"/>
        </w:rPr>
        <w:fldChar w:fldCharType="separate"/>
      </w:r>
      <w:r>
        <w:rPr>
          <w:rStyle w:val="51"/>
          <w:rFonts w:hint="default"/>
          <w:b w:val="0"/>
          <w:bCs w:val="0"/>
          <w:sz w:val="28"/>
          <w:szCs w:val="32"/>
          <w:lang w:val="en-US"/>
        </w:rPr>
        <w:t>https://docs.google.com/spreadsheets/d/10D2s2wR8-pHt06Sbn0QjfO1UMOfLTElf1lrZ5Wx1mxU/edit?usp=sharing</w:t>
      </w:r>
      <w:r>
        <w:rPr>
          <w:rFonts w:hint="default"/>
          <w:b w:val="0"/>
          <w:bCs w:val="0"/>
          <w:sz w:val="28"/>
          <w:szCs w:val="32"/>
          <w:u w:val="none"/>
          <w:lang w:val="en-US"/>
        </w:rPr>
        <w:fldChar w:fldCharType="end"/>
      </w:r>
    </w:p>
    <w:p>
      <w:pPr>
        <w:rPr>
          <w:rFonts w:hint="default"/>
          <w:b w:val="0"/>
          <w:bCs w:val="0"/>
          <w:sz w:val="28"/>
          <w:szCs w:val="32"/>
          <w:u w:val="none"/>
          <w:lang w:val="en-US"/>
        </w:rPr>
      </w:pPr>
      <w:bookmarkStart w:id="0" w:name="_GoBack"/>
      <w:bookmarkEnd w:id="0"/>
    </w:p>
    <w:p>
      <w:pPr>
        <w:rPr>
          <w:rFonts w:hint="default"/>
          <w:b/>
          <w:bCs/>
          <w:sz w:val="28"/>
          <w:szCs w:val="32"/>
          <w:u w:val="single"/>
          <w:lang w:val="en-US"/>
        </w:rPr>
      </w:pPr>
    </w:p>
    <w:p>
      <w:pPr>
        <w:numPr>
          <w:numId w:val="0"/>
        </w:numP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pPr>
    </w:p>
    <w:p>
      <w:pPr>
        <w:numPr>
          <w:numId w:val="0"/>
        </w:numPr>
        <w:ind w:left="840" w:leftChars="0"/>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pP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tab/>
      </w: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br w:type="textWrapping"/>
      </w: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br w:type="textWrapping"/>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BD852"/>
    <w:multiLevelType w:val="multilevel"/>
    <w:tmpl w:val="864BD85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B4BF61A"/>
    <w:multiLevelType w:val="singleLevel"/>
    <w:tmpl w:val="BB4BF61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C8D563B0"/>
    <w:multiLevelType w:val="multilevel"/>
    <w:tmpl w:val="C8D563B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DF4A4422"/>
    <w:multiLevelType w:val="multilevel"/>
    <w:tmpl w:val="DF4A4422"/>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2177F93A"/>
    <w:multiLevelType w:val="multilevel"/>
    <w:tmpl w:val="2177F93A"/>
    <w:lvl w:ilvl="0" w:tentative="0">
      <w:start w:val="1"/>
      <w:numFmt w:val="low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5">
    <w:nsid w:val="21808C67"/>
    <w:multiLevelType w:val="multilevel"/>
    <w:tmpl w:val="21808C67"/>
    <w:lvl w:ilvl="0" w:tentative="0">
      <w:start w:val="1"/>
      <w:numFmt w:val="bullet"/>
      <w:lvlText w:val=""/>
      <w:lvlJc w:val="left"/>
      <w:pPr>
        <w:tabs>
          <w:tab w:val="left" w:pos="1260"/>
        </w:tabs>
        <w:ind w:left="1320" w:leftChars="0" w:hanging="420" w:firstLineChars="0"/>
      </w:pPr>
      <w:rPr>
        <w:rFonts w:hint="default" w:ascii="Wingdings" w:hAnsi="Wingdings"/>
      </w:rPr>
    </w:lvl>
    <w:lvl w:ilvl="1" w:tentative="0">
      <w:start w:val="1"/>
      <w:numFmt w:val="bullet"/>
      <w:lvlText w:val=""/>
      <w:lvlJc w:val="left"/>
      <w:pPr>
        <w:tabs>
          <w:tab w:val="left" w:pos="840"/>
        </w:tabs>
        <w:ind w:left="1740" w:leftChars="0" w:hanging="420" w:firstLineChars="0"/>
      </w:pPr>
      <w:rPr>
        <w:rFonts w:hint="default" w:ascii="Wingdings" w:hAnsi="Wingdings"/>
      </w:rPr>
    </w:lvl>
    <w:lvl w:ilvl="2" w:tentative="0">
      <w:start w:val="1"/>
      <w:numFmt w:val="bullet"/>
      <w:lvlText w:val=""/>
      <w:lvlJc w:val="left"/>
      <w:pPr>
        <w:tabs>
          <w:tab w:val="left" w:pos="1260"/>
        </w:tabs>
        <w:ind w:left="2160" w:leftChars="0" w:hanging="420" w:firstLineChars="0"/>
      </w:pPr>
      <w:rPr>
        <w:rFonts w:hint="default" w:ascii="Wingdings" w:hAnsi="Wingdings"/>
      </w:rPr>
    </w:lvl>
    <w:lvl w:ilvl="3" w:tentative="0">
      <w:start w:val="1"/>
      <w:numFmt w:val="bullet"/>
      <w:lvlText w:val=""/>
      <w:lvlJc w:val="left"/>
      <w:pPr>
        <w:tabs>
          <w:tab w:val="left" w:pos="1680"/>
        </w:tabs>
        <w:ind w:left="2580" w:leftChars="0" w:hanging="420" w:firstLineChars="0"/>
      </w:pPr>
      <w:rPr>
        <w:rFonts w:hint="default" w:ascii="Wingdings" w:hAnsi="Wingdings"/>
      </w:rPr>
    </w:lvl>
    <w:lvl w:ilvl="4" w:tentative="0">
      <w:start w:val="1"/>
      <w:numFmt w:val="bullet"/>
      <w:lvlText w:val=""/>
      <w:lvlJc w:val="left"/>
      <w:pPr>
        <w:tabs>
          <w:tab w:val="left" w:pos="2100"/>
        </w:tabs>
        <w:ind w:left="3000" w:leftChars="0" w:hanging="420" w:firstLineChars="0"/>
      </w:pPr>
      <w:rPr>
        <w:rFonts w:hint="default" w:ascii="Wingdings" w:hAnsi="Wingdings"/>
      </w:rPr>
    </w:lvl>
    <w:lvl w:ilvl="5" w:tentative="0">
      <w:start w:val="1"/>
      <w:numFmt w:val="bullet"/>
      <w:lvlText w:val=""/>
      <w:lvlJc w:val="left"/>
      <w:pPr>
        <w:tabs>
          <w:tab w:val="left" w:pos="2520"/>
        </w:tabs>
        <w:ind w:left="3420" w:leftChars="0" w:hanging="420" w:firstLineChars="0"/>
      </w:pPr>
      <w:rPr>
        <w:rFonts w:hint="default" w:ascii="Wingdings" w:hAnsi="Wingdings"/>
      </w:rPr>
    </w:lvl>
    <w:lvl w:ilvl="6" w:tentative="0">
      <w:start w:val="1"/>
      <w:numFmt w:val="bullet"/>
      <w:lvlText w:val=""/>
      <w:lvlJc w:val="left"/>
      <w:pPr>
        <w:tabs>
          <w:tab w:val="left" w:pos="2940"/>
        </w:tabs>
        <w:ind w:left="3840" w:leftChars="0" w:hanging="420" w:firstLineChars="0"/>
      </w:pPr>
      <w:rPr>
        <w:rFonts w:hint="default" w:ascii="Wingdings" w:hAnsi="Wingdings"/>
      </w:rPr>
    </w:lvl>
    <w:lvl w:ilvl="7" w:tentative="0">
      <w:start w:val="1"/>
      <w:numFmt w:val="bullet"/>
      <w:lvlText w:val=""/>
      <w:lvlJc w:val="left"/>
      <w:pPr>
        <w:tabs>
          <w:tab w:val="left" w:pos="3360"/>
        </w:tabs>
        <w:ind w:left="4260" w:leftChars="0" w:hanging="420" w:firstLineChars="0"/>
      </w:pPr>
      <w:rPr>
        <w:rFonts w:hint="default" w:ascii="Wingdings" w:hAnsi="Wingdings"/>
      </w:rPr>
    </w:lvl>
    <w:lvl w:ilvl="8" w:tentative="0">
      <w:start w:val="1"/>
      <w:numFmt w:val="bullet"/>
      <w:lvlText w:val=""/>
      <w:lvlJc w:val="left"/>
      <w:pPr>
        <w:tabs>
          <w:tab w:val="left" w:pos="3780"/>
        </w:tabs>
        <w:ind w:left="4680" w:leftChars="0" w:hanging="420" w:firstLineChars="0"/>
      </w:pPr>
      <w:rPr>
        <w:rFonts w:hint="default" w:ascii="Wingdings" w:hAnsi="Wingdings"/>
      </w:rPr>
    </w:lvl>
  </w:abstractNum>
  <w:abstractNum w:abstractNumId="16">
    <w:nsid w:val="6ED395BD"/>
    <w:multiLevelType w:val="singleLevel"/>
    <w:tmpl w:val="6ED395BD"/>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0"/>
  </w:num>
  <w:num w:numId="12">
    <w:abstractNumId w:val="1"/>
  </w:num>
  <w:num w:numId="13">
    <w:abstractNumId w:val="15"/>
  </w:num>
  <w:num w:numId="14">
    <w:abstractNumId w:val="3"/>
  </w:num>
  <w:num w:numId="15">
    <w:abstractNumId w:val="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04AF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F04361"/>
    <w:rsid w:val="053A37A1"/>
    <w:rsid w:val="05765EBF"/>
    <w:rsid w:val="07013DA6"/>
    <w:rsid w:val="0C262771"/>
    <w:rsid w:val="13F82D52"/>
    <w:rsid w:val="1EAA4E2D"/>
    <w:rsid w:val="27E94BB6"/>
    <w:rsid w:val="2ACD3A52"/>
    <w:rsid w:val="2D0E438A"/>
    <w:rsid w:val="331D5BB1"/>
    <w:rsid w:val="357F1968"/>
    <w:rsid w:val="37767970"/>
    <w:rsid w:val="3AEB0CDF"/>
    <w:rsid w:val="40F05F95"/>
    <w:rsid w:val="463B3D31"/>
    <w:rsid w:val="4AA94B8B"/>
    <w:rsid w:val="501B4E8E"/>
    <w:rsid w:val="528B22BC"/>
    <w:rsid w:val="5D266025"/>
    <w:rsid w:val="60DD45B9"/>
    <w:rsid w:val="642470C1"/>
    <w:rsid w:val="65504AF6"/>
    <w:rsid w:val="6DA44A56"/>
    <w:rsid w:val="769E508A"/>
    <w:rsid w:val="7A111078"/>
    <w:rsid w:val="7C9C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sz w:val="24"/>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2023-12-08T09:26:00Z</dcterms:created>
  <dc:creator>sareeka lund</dc:creator>
  <cp:lastModifiedBy>sareeka lund</cp:lastModifiedBy>
  <dcterms:modified xsi:type="dcterms:W3CDTF">2023-12-08T18:30:05Z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5698323044C14D03AFDBD2D7D7ACD467_11</vt:lpwstr>
  </property>
</Properties>
</file>